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60078-2021 i Östhammars kommun</w:t>
      </w:r>
    </w:p>
    <w:p>
      <w:r>
        <w:t>Detta dokument behandlar höga naturvärden i avverkningsanmälan A 60078-2021 i Östhammars kommun. Denna avverkningsanmälan inkom 2021-10-26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violgubbe (VU) och blek fingersvamp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60078-2021 karta.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6668377, E 689457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