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40395-2025 i Östhammars kommun</w:t>
      </w:r>
    </w:p>
    <w:p>
      <w:r>
        <w:t>Detta dokument behandlar höga naturvärden i avverkningsanmälan A 40395-2025 i Östhammars kommun. Denna avverkningsanmälan inkom 2025-08-26 13:23:36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järpe (NT, §4), kortskaftad ärgspik (NT), spillkråka (NT, §4), svart taggsvamp (NT), talltita (NT, §4), brandticka (S), stor aspticka (S), gröngöling (§4)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40395-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6674631, E 653725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järpe (NT, §4), spillkråka (NT, §4), talltita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