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3733-2025 i Östhammars kommun</w:t>
      </w:r>
    </w:p>
    <w:p>
      <w:r>
        <w:t>Detta dokument behandlar höga naturvärden i avverkningsanmälan A 3733-2025 i Östhammars kommun. Denna avverkningsanmälan inkom 2025-01-24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Leptoporus mollis (NT), spillkråka (NT, §4), talltita (NT, §4), ullticka (NT), blåmossa (S), brandticka (S), bronshjon (S), grönpyrola (S), rödgul trumpetsvamp (S), vedticka (S), vågbandad barkbock (S), kungsfågel (§4)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3733-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6672123, E 650734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talltita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6428245"/>
            <wp:docPr id="2" name="Picture 2"/>
            <wp:cNvGraphicFramePr>
              <a:graphicFrameLocks noChangeAspect="1"/>
            </wp:cNvGraphicFramePr>
            <a:graphic>
              <a:graphicData uri="http://schemas.openxmlformats.org/drawingml/2006/picture">
                <pic:pic>
                  <pic:nvPicPr>
                    <pic:cNvPr id="0" name="A 3733-2025 karta knärot.png"/>
                    <pic:cNvPicPr/>
                  </pic:nvPicPr>
                  <pic:blipFill>
                    <a:blip r:embed="rId17"/>
                    <a:stretch>
                      <a:fillRect/>
                    </a:stretch>
                  </pic:blipFill>
                  <pic:spPr>
                    <a:xfrm>
                      <a:off x="0" y="0"/>
                      <a:ext cx="5486400" cy="64282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6672123, E 650734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