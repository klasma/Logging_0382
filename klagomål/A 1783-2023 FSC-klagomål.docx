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1783-2023 i Östhammars kommun</w:t>
      </w:r>
    </w:p>
    <w:p>
      <w:r>
        <w:t>Detta dokument behandlar höga naturvärden i avverkningsanmälan A 1783-2023 i Östhammars kommun. Denna avverkningsanmälan inkom 2023-01-12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fjällfotad fingersvamp (VU), knärot (VU, §8), svart taggsvamp (NT), tallticka (NT), tretåig hackspett (NT, §4), skogsknipprot (S, §8), sårläka (S), tibast (S), tvåblad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783-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tretåig hackspett (NT, §4), skogsknipprot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783-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6687521, E 679956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