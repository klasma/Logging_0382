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32140-2022 i Östhammars kommun</w:t>
      </w:r>
    </w:p>
    <w:p>
      <w:r>
        <w:t>Detta dokument behandlar höga naturvärden i avverkningsanmälan A 32140-2022 i Östhammars kommun. Denna avverkningsanmälan inkom 2022-08-06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fjällig taggsvamp s.str. (S), skarp dropptaggsvamp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32140-2022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 karta knärot.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6675819, E 654908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