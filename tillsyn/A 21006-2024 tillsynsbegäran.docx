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21006-2024 i Östhammars kommun</w:t>
      </w:r>
    </w:p>
    <w:p>
      <w:r>
        <w:t>Detta dokument behandlar höga naturvärden i avverkningsanmälan A 21006-2024 i Östhammars kommun. Denna avverkningsanmälan inkom 2024-05-27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20 naturvårdsarter hittats: aspfjädermossa (VU), brun lundlav (VU), ekpricklav (VU), gulvit blekspik (VU), mörk kraterlav (VU), skogskorn (VU), lunglav (NT), rödbrun blekspik (NT), skogssvingel (NT), bårdlav (S), guldlockmossa (S), myskmadra (S), platt fjädermossa (S), slät lönnlav (S), stenporella (S), strutbräken (S), svart trolldruva (S), trubbfjädermossa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21006-2024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6665162, E 683695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