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52808-2022 i Östhammars kommun</w:t>
      </w:r>
    </w:p>
    <w:p>
      <w:r>
        <w:t>Detta dokument behandlar höga naturvärden i avverkningsanmälan A 52808-2022 i Östhammars kommun. Denna avverkningsanmälan inkom 2022-11-10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hasselticka (S), tibast (S),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52808-2022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6685151, E 680013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