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45170-2024 i Östhammars kommun</w:t>
      </w:r>
    </w:p>
    <w:p>
      <w:r>
        <w:t>Detta dokument behandlar höga naturvärden i avverkningsanmälan A 45170-2024 i Östhammars kommun. Denna avverkningsanmälan inkom 2024-10-10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vågticka (VU), granticka (NT), kortskaftad ärgspik (NT), Leptoporus mollis (NT), mindre hackspett (NT, §4), spillkråka (NT, §4), talltita (NT, §4), ullticka (NT), brandticka (S), bronshjon (S), fjällig taggsvamp s.str. (S), grön sköldmossa (S, §8), rävticka (S), stubbspretmossa (S), svavelriska (S), thomsons trägnagare (S), tibast (S), trådticka (S), vågbandad barkbock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45170-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6681366, E 655202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 spillkråka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