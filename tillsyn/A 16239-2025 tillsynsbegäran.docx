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16239-2025 i Östhammars kommun</w:t>
      </w:r>
    </w:p>
    <w:p>
      <w:r>
        <w:t>Detta dokument behandlar höga naturvärden i avverkningsanmälan A 16239-2025 i Östhammars kommun. Denna avverkningsanmälan inkom 2025-03-30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talltita (NT, §4), ullticka (NT), grön sköldmossa (S, §8), grönpyrola (S), nästrot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16239-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6692732, E 668672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grön sköldmossa (S, §8), nästrot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6239-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6692732, E 668672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