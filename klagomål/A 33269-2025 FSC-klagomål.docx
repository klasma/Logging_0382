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33269-2025 i Östhammars kommun</w:t>
      </w:r>
    </w:p>
    <w:p>
      <w:r>
        <w:t>Detta dokument behandlar höga naturvärden i avverkningsanmälan A 33269-2025 i Östhammars kommun. Denna avverkningsanmälan inkom 2025-07-02 16:22:12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3269-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6696983, E 692794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