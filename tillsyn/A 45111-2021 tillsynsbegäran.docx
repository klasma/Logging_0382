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45111-2021 i Östhammars kommun</w:t>
      </w:r>
    </w:p>
    <w:p>
      <w:r>
        <w:t>Detta dokument behandlar höga naturvärden i avverkningsanmälan A 45111-2021 i Östhammars kommun. Denna avverkningsanmälan inkom 2021-08-31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flattoppad klubbsvamp (NT), ängsskära (NT), guckusko (S, §7), rödgul trumpetsvamp (S), skarp dropptaggsvamp (S), skogsknipprot (S, §8), svavelriska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45111-2021 karta.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6694457, E 682844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guckusko (S, §7), skogsknipprot (S,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