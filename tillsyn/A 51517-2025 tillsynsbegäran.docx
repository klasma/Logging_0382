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51517-2025 i Östhammars kommun</w:t>
      </w:r>
    </w:p>
    <w:p>
      <w:r>
        <w:t>Detta dokument behandlar höga naturvärden i avverkningsanmälan A 51517-2025 i Östhammars kommun. Denna avverkningsanmälan inkom 2025-10-20 15:45:10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ullticka (NT), kalktallört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51517-2025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6684928, E 661367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51517-2025 karta knärot.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6684928, E 661367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