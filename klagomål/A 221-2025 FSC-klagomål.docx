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221-2025 i Östhammars kommun</w:t>
      </w:r>
    </w:p>
    <w:p>
      <w:r>
        <w:t>Detta dokument behandlar höga naturvärden i avverkningsanmälan A 221-2025 i Östhammars kommun. Denna avverkningsanmälan inkom 2025-01-03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gul taggsvamp (NT), talltita (NT, §4), fjällig taggsvamp s.str. (S), grön sköldmossa (S, §8), korallblylav (S), rödgul trumpetsvamp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21-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6673905, E 651599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