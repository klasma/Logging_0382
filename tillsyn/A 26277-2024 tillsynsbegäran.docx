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26277-2024 i Östhammars kommun</w:t>
      </w:r>
    </w:p>
    <w:p>
      <w:r>
        <w:t>Detta dokument behandlar höga naturvärden i avverkningsanmälan A 26277-2024 i Östhammars kommun. Denna avverkningsanmälan inkom 2024-06-25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nästrot (S, §8) och sårläka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26277-2024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6684788, E 690800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