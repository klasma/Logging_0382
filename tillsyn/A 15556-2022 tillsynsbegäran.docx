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avverkningsanmälan A 15556-2022 i Östhammars kommun. Denna avverkningsanmälan inkom 2022-04-11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 karta.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