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37768-2025 i Östhammars kommun</w:t>
      </w:r>
    </w:p>
    <w:p>
      <w:r>
        <w:t>Detta dokument behandlar höga naturvärden i avverkningsanmälan A 37768-2025 i Östhammars kommun. Denna avverkningsanmälan inkom 2025-08-11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äggspindling (NT) och anisspindling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3776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6689919, E 674227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