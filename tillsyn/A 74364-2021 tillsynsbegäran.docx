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74364-2021 i Östhammars kommun</w:t>
      </w:r>
    </w:p>
    <w:p>
      <w:r>
        <w:t>Detta dokument behandlar höga naturvärden i avverkningsanmälan A 74364-2021 i Östhammars kommun. Denna avverkningsanmälan inkom 2021-12-29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bronshjon (S), skogsknipprot (S, §8),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74364-2021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6686334, E 678373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