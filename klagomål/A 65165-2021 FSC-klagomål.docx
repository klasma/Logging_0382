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65165-2021 i Östhammars kommun</w:t>
      </w:r>
    </w:p>
    <w:p>
      <w:r>
        <w:t>Detta dokument behandlar höga naturvärden i avverkningsanmälan A 65165-2021 i Östhammars kommun. Denna avverkningsanmälan inkom 2021-11-15 10:58:09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65165-2021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669877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65165-2021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6694659, E 669877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