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17004-2024 i Östhammars kommun</w:t>
      </w:r>
    </w:p>
    <w:p>
      <w:r>
        <w:t>Detta dokument behandlar höga naturvärden i avverkningsanmälan A 17004-2024 i Östhammars kommun. Denna avverkningsanmälan inkom 2024-04-30 00:00:00 och omfattar 24,4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myskmadra (S) och underviol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7004-2024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6665995, E 684357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