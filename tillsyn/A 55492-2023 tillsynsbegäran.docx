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55492-2023 i Östhammars kommun</w:t>
      </w:r>
    </w:p>
    <w:p>
      <w:r>
        <w:t>Detta dokument behandlar höga naturvärden i avverkningsanmälan A 55492-2023 i Östhammars kommun. Denna avverkningsanmälan inkom 2023-11-08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violgubbe (VU), skogsknipprot (S, §8), tvåblad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5492-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6687938, E 683411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 skogsknipprot (S, §8), tvåblad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55492-2023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6687938, E 683411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