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16242-2025 i Östhammars kommun</w:t>
      </w:r>
    </w:p>
    <w:p>
      <w:r>
        <w:t>Detta dokument behandlar höga naturvärden i avverkningsanmälan A 16242-2025 i Östhammars kommun. Denna avverkningsanmälan inkom 2025-03-30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ullticka (NT), vedtrappmossa (NT), grön sköldmossa (S, §8), jättesvampmal (S), vågbandad barkbock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6242-2025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6692526, E 668111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