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41303-2025 i Östhammars kommun</w:t>
      </w:r>
    </w:p>
    <w:p>
      <w:r>
        <w:t>Detta dokument behandlar höga naturvärden i avverkningsanmälan A 41303-2025 i Östhammars kommun. Denna avverkningsanmälan inkom 2025-08-29 16:36:42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1303-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6681228, E 679365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