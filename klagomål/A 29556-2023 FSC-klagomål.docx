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29556-2023 i Östhammars kommun</w:t>
      </w:r>
    </w:p>
    <w:p>
      <w:r>
        <w:t>Detta dokument behandlar höga naturvärden i avverkningsanmälan A 29556-2023 i Östhammars kommun. Denna avverkningsanmälan inkom 2023-06-29 00:00:00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24 naturvårdsarter hittats: knärot (VU, §8), rynkskinn (VU), garnlav (NT), järpe (NT, §4), mindre hackspett (NT, §4), rosenticka (NT), spillkråka (NT, §4), talltita (NT, §4), ullticka (NT), vedtrappmossa (NT), granbarkgnagare (S), grön sköldmossa (S, §8), grönpyrola (S), kattfotslav (S), rödgul trumpetsvamp (S), skogsknipprot (S, §8), stubbspretmossa (S), tibast (S), vedticka (S), vårärt (S), gröngöling (§4), kungsfågel (§4), tjäder (§4)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9556-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6696605, E 668383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knärot (VU, §8), järpe (NT, §4), mindre hackspett (NT, §4), spillkråka (NT, §4), talltita (NT, §4), grön sköldmossa (S, §8), skogsknipprot (S, §8), gröngöling (§4), kungsfågel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1.71 ha med buffertzonerna och får av detta skäl inte avverkas.</w:t>
      </w:r>
    </w:p>
    <w:p>
      <w:pPr>
        <w:pStyle w:val="Caption"/>
      </w:pPr>
      <w:r>
        <w:drawing>
          <wp:inline xmlns:a="http://schemas.openxmlformats.org/drawingml/2006/main" xmlns:pic="http://schemas.openxmlformats.org/drawingml/2006/picture">
            <wp:extent cx="5486400" cy="5861805"/>
            <wp:docPr id="2" name="Picture 2"/>
            <wp:cNvGraphicFramePr>
              <a:graphicFrameLocks noChangeAspect="1"/>
            </wp:cNvGraphicFramePr>
            <a:graphic>
              <a:graphicData uri="http://schemas.openxmlformats.org/drawingml/2006/picture">
                <pic:pic>
                  <pic:nvPicPr>
                    <pic:cNvPr id="0" name="A 29556-2023 karta knärot.png"/>
                    <pic:cNvPicPr/>
                  </pic:nvPicPr>
                  <pic:blipFill>
                    <a:blip r:embed="rId17"/>
                    <a:stretch>
                      <a:fillRect/>
                    </a:stretch>
                  </pic:blipFill>
                  <pic:spPr>
                    <a:xfrm>
                      <a:off x="0" y="0"/>
                      <a:ext cx="5486400" cy="5861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6696605, E 668383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