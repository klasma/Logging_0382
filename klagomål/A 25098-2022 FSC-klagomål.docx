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25098-2022 i Östhammars kommun</w:t>
      </w:r>
    </w:p>
    <w:p>
      <w:r>
        <w:t>Detta dokument behandlar höga naturvärden i avverkningsanmälan A 25098-2022 i Östhammars kommun. Denna avverkningsanmälan inkom 2022-06-17 10:35:45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5098-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6663520, E 670425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