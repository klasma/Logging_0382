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18150-2022 i Östhammars kommun</w:t>
      </w:r>
    </w:p>
    <w:p>
      <w:r>
        <w:t>Detta dokument behandlar höga naturvärden i avverkningsanmälan A 18150-2022 i Östhammars kommun. Denna avverkningsanmälan inkom 2022-05-03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talltita (NT, §4), bronshjon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18150-2022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6675153, E 655183 i SWEREF 99 TM.</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18150-2022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6675153, E 655183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