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56956-2021 i Östhammars kommun</w:t>
      </w:r>
    </w:p>
    <w:p>
      <w:r>
        <w:t>Detta dokument behandlar höga naturvärden i avverkningsanmälan A 56956-2021 i Östhammars kommun. Denna avverkningsanmälan inkom 2021-10-13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duvspindling (VU), kopparspindling (VU), gultoppig fingersvamp (NT), orange taggsvamp (NT), anisspindling (S), fjällig taggsvamp s.str. (S), kamjordstjärna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6956-2021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6682959, E 673573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