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39763-2022 i Östhammars kommun</w:t>
      </w:r>
    </w:p>
    <w:p>
      <w:r>
        <w:t>Detta dokument behandlar höga naturvärden i avverkningsanmälan A 39763-2022 i Östhammars kommun. Denna avverkningsanmälan inkom 2022-09-15 10:34:24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blek fingersvamp (NT), orange taggsvamp (NT)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763-2022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6670210, E 679573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39763-2022 karta knärot.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6670210, E 679573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