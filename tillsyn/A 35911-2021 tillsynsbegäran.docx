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35911-2021 i Östhammars kommun</w:t>
      </w:r>
    </w:p>
    <w:p>
      <w:r>
        <w:t>Detta dokument behandlar höga naturvärden i avverkningsanmälan A 35911-2021 i Östhammars kommun. Denna avverkningsanmälan inkom 2021-07-10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gulsparv (NT, §4), mindre hackspett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