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44006-2024 i Östhammars kommun</w:t>
      </w:r>
    </w:p>
    <w:p>
      <w:r>
        <w:t>Detta dokument behandlar höga naturvärden i avverkningsanmälan A 44006-2024 i Östhammars kommun. Denna avverkningsanmälan inkom 2024-10-07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talltita (NT, §4), ullticka (NT), brandticka (S), fjällig taggsvamp s.str. (S), grönpyrola (S), rödgul trumpetsvamp (S), trådticka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4006-2024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6676660, E 655036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44006-2024 karta knärot.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6676660, E 655036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