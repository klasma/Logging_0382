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23496-2023 i Östhammars kommun</w:t>
      </w:r>
    </w:p>
    <w:p>
      <w:r>
        <w:t>Detta dokument behandlar höga naturvärden i avverkningsanmälan A 23496-2023 i Östhammars kommun. Denna avverkningsanmälan inkom 2023-05-30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Följande fridlysta arter har sina livsmiljöer och växtplatser i den avverkningsanmälda skogen: grönfink (EN, §4), tornseglare (EN, §4), gulsparv (NT, §4), svartvit flugsnappare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