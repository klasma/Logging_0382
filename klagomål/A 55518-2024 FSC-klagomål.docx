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55518-2024 i Östhammars kommun</w:t>
      </w:r>
    </w:p>
    <w:p>
      <w:r>
        <w:t>Detta dokument behandlar höga naturvärden i avverkningsanmälan A 55518-2024 i Östhammars kommun. Denna avverkningsanmälan inkom 2024-11-26 00:00:00 och omfattar 9,5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spillkråka (NT, §4), talltita (NT, §4), ullticka (NT), vedtrappmossa (NT), gullgröppa (S), rödgul trumpetsvamp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55518-2024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6685662, E 661812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698225"/>
            <wp:docPr id="2" name="Picture 2"/>
            <wp:cNvGraphicFramePr>
              <a:graphicFrameLocks noChangeAspect="1"/>
            </wp:cNvGraphicFramePr>
            <a:graphic>
              <a:graphicData uri="http://schemas.openxmlformats.org/drawingml/2006/picture">
                <pic:pic>
                  <pic:nvPicPr>
                    <pic:cNvPr id="0" name="A 55518-2024 karta knärot.png"/>
                    <pic:cNvPicPr/>
                  </pic:nvPicPr>
                  <pic:blipFill>
                    <a:blip r:embed="rId17"/>
                    <a:stretch>
                      <a:fillRect/>
                    </a:stretch>
                  </pic:blipFill>
                  <pic:spPr>
                    <a:xfrm>
                      <a:off x="0" y="0"/>
                      <a:ext cx="5486400" cy="4698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6685662, E 661812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