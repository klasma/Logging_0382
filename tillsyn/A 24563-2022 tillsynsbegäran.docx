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24563-2022 i Östhammars kommun</w:t>
      </w:r>
    </w:p>
    <w:p>
      <w:r>
        <w:t>Detta dokument behandlar höga naturvärden i avverkningsanmälan A 24563-2022 i Östhammars kommun. Denna avverkningsanmälan inkom 2022-06-15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gul lammticka (VU), koppartaggsvamp (VU), kamjordstjärna (S), olivspindling (S)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24563-2022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6683081, E 691644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