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26279-2024 i Östhammars kommun</w:t>
      </w:r>
    </w:p>
    <w:p>
      <w:r>
        <w:t>Detta dokument behandlar höga naturvärden i avverkningsanmälan A 26279-2024 i Östhammars kommun. Denna avverkningsanmälan inkom 2024-06-25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nästrot (S, §8), skogsknipprot (S, §8), sårläka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6279-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6684637, E 691256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