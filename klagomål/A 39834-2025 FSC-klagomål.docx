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39834-2025 i Östhammars kommun</w:t>
      </w:r>
    </w:p>
    <w:p>
      <w:r>
        <w:t>Detta dokument behandlar höga naturvärden i avverkningsanmälan A 39834-2025 i Östhammars kommun. Denna avverkningsanmälan inkom 2025-08-22 13:31:12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grönpyrola (S), vågbandad barkbock (S), tjäder (§4)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3983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6669804, E 659370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759802"/>
            <wp:docPr id="2" name="Picture 2"/>
            <wp:cNvGraphicFramePr>
              <a:graphicFrameLocks noChangeAspect="1"/>
            </wp:cNvGraphicFramePr>
            <a:graphic>
              <a:graphicData uri="http://schemas.openxmlformats.org/drawingml/2006/picture">
                <pic:pic>
                  <pic:nvPicPr>
                    <pic:cNvPr id="0" name="A 39834-2025 karta knärot.png"/>
                    <pic:cNvPicPr/>
                  </pic:nvPicPr>
                  <pic:blipFill>
                    <a:blip r:embed="rId17"/>
                    <a:stretch>
                      <a:fillRect/>
                    </a:stretch>
                  </pic:blipFill>
                  <pic:spPr>
                    <a:xfrm>
                      <a:off x="0" y="0"/>
                      <a:ext cx="5486400" cy="6759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6669804, E 659370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