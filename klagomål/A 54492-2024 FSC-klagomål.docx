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54492-2024 i Östhammars kommun</w:t>
      </w:r>
    </w:p>
    <w:p>
      <w:r>
        <w:t>Detta dokument behandlar höga naturvärden i avverkningsanmälan A 54492-2024 i Östhammars kommun. Denna avverkningsanmälan inkom 2024-11-21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hasselticka (S), läderskål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4492-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6661943, E 668181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