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64564-2021 i Östhammars kommun</w:t>
      </w:r>
    </w:p>
    <w:p>
      <w:r>
        <w:t>Detta dokument behandlar höga naturvärden i avverkningsanmälan A 64564-2021 i Östhammars kommun. Denna avverkningsanmälan inkom 2021-11-11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violgubbe (VU), gultoppig fingersvamp (NT), kalktallört (S), rödgul trumpetsvamp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4564-2021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