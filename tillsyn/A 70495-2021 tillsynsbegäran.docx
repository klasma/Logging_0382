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avverkningsanmälan A 70495-2021 i Östhammars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70495-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