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30943-2024 i Östhammars kommun</w:t>
      </w:r>
    </w:p>
    <w:p>
      <w:r>
        <w:t>Detta dokument behandlar höga naturvärden i avverkningsanmälan A 30943-2024 i Östhammars kommun. Denna avverkningsanmälan inkom 2024-07-26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094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6680287, E 679279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